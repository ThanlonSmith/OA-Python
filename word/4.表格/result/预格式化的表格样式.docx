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SKU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Plush kittens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Furbees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French Poodle Collars, Deluxe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
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parrot, possibly dead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
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3200400" cy="21305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ujingyi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3055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
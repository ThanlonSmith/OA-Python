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8890000" cy="5918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jujingyi.jpe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890000" cy="59182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
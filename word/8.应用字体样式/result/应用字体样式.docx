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Normal text, </w:t>
      </w:r>
      <w:r>
        <w:rPr>
          <w:rStyle w:val="Emphasis"/>
        </w:rPr>
        <w:t>text with emphasis.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
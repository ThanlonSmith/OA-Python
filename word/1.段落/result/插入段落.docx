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Lorem ipsum dolor sit amet.</w:t>
      </w:r>
    </w:p>
    <w:p>
      <w:r>
        <w:t>2. Lorem ipsum dolor sit amet.</w:t>
      </w:r>
    </w:p>
    <w:p>
      <w:r>
        <w:t>4. Lorem ipsum dolor sit amet.</w:t>
      </w:r>
    </w:p>
    <w:p>
      <w:r>
        <w:t>3. Lorem ipsum dolor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
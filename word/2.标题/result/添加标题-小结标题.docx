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The REAL meaning of the universe</w:t>
      </w:r>
    </w:p>
    <w:p>
      <w:r>
        <w:t>1. Lorem ipsum dolor sit amet.</w:t>
      </w:r>
    </w:p>
    <w:p>
      <w:pPr>
        <w:pStyle w:val="Heading3"/>
      </w:pPr>
      <w:r>
        <w:t>The REAL meaning of the universe</w:t>
      </w:r>
    </w:p>
    <w:p>
      <w:r>
        <w:t>1. Lorem ipsum dolor sit amet.</w:t>
      </w:r>
    </w:p>
    <w:p>
      <w:pPr>
        <w:pStyle w:val="Heading4"/>
      </w:pPr>
      <w:r>
        <w:t>The REAL meaning of the universe</w:t>
      </w:r>
    </w:p>
    <w:p>
      <w:r>
        <w:t>1. Lorem ipsum dolor sit amet.</w:t>
      </w:r>
    </w:p>
    <w:p>
      <w:pPr>
        <w:pStyle w:val="Title"/>
      </w:pPr>
      <w:r>
        <w:t>The REAL meaning of the universe</w:t>
      </w:r>
    </w:p>
    <w:p>
      <w:r>
        <w:t>1. Lorem ipsum dolor sit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